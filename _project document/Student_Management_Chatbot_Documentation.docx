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Management Chatbot System Documentation</w:t>
      </w:r>
    </w:p>
    <w:p>
      <w:pPr>
        <w:pStyle w:val="Heading1"/>
      </w:pPr>
      <w:r>
        <w:t>1. Introduction</w:t>
      </w:r>
    </w:p>
    <w:p>
      <w:r>
        <w:t>This project is a Student Management Chatbot System. The system is designed to manage and interact with student data,</w:t>
        <w:br/>
        <w:t xml:space="preserve">    such as grades, attendance, courses, and internship details. It uses Django as the backend and OpenAI's GPT for generating chatbot responses. </w:t>
        <w:br/>
        <w:t xml:space="preserve">    The system supports real-time interaction with users using Django Channels and WebSocket, providing answers based on a student's information.</w:t>
      </w:r>
    </w:p>
    <w:p>
      <w:pPr>
        <w:pStyle w:val="Heading1"/>
      </w:pPr>
      <w:r>
        <w:t>2. Project Purpose</w:t>
      </w:r>
    </w:p>
    <w:p>
      <w:r>
        <w:t>The purpose of the Student Management Chatbot System is to streamline the management of student information and provide</w:t>
        <w:br/>
        <w:t xml:space="preserve">    a conversational interface for interacting with this data. The system is designed for:</w:t>
        <w:br/>
        <w:t xml:space="preserve">    - Students: To query their grades, attendance, and course information.</w:t>
        <w:br/>
        <w:t xml:space="preserve">    - Faculty/Administrators: To manage student data, such as enrolling students, assigning grades, and recording attendance.</w:t>
        <w:br/>
        <w:t xml:space="preserve">    - Chatbot: Powered by OpenAI's GPT model to answer queries related to student data.</w:t>
      </w:r>
    </w:p>
    <w:p>
      <w:pPr>
        <w:pStyle w:val="Heading1"/>
      </w:pPr>
      <w:r>
        <w:t>3. Technologies Used</w:t>
      </w:r>
    </w:p>
    <w:p>
      <w:r>
        <w:t>The following technologies were used to develop the system:</w:t>
        <w:br/>
        <w:t xml:space="preserve">    1. **Django**: A Python web framework used for building the backend and handling database operations.</w:t>
        <w:br/>
        <w:t xml:space="preserve">    2. **Django Channels**: For handling real-time WebSocket communication.</w:t>
        <w:br/>
        <w:t xml:space="preserve">    3. **OpenAI GPT**: For generating responses based on student data.</w:t>
        <w:br/>
        <w:t xml:space="preserve">    4. **SQLite/PostgreSQL**: For storing student, course, grade, and attendance data.</w:t>
        <w:br/>
        <w:t xml:space="preserve">    5. **Faker**: Python library for generating fake data for testing and development purposes.</w:t>
        <w:br/>
        <w:t xml:space="preserve">    6. **drf-yasg**: For generating API documentation and providing Swagger UI for testing the API.</w:t>
      </w:r>
    </w:p>
    <w:p>
      <w:pPr>
        <w:pStyle w:val="Heading1"/>
      </w:pPr>
      <w:r>
        <w:t>4. System Architecture</w:t>
      </w:r>
    </w:p>
    <w:p>
      <w:r>
        <w:t>The system architecture consists of the following key components:</w:t>
        <w:br/>
        <w:t xml:space="preserve">    - **Frontend (React)**: The frontend communicates with the backend using WebSocket for real-time interactions and REST APIs for CRUD operations.</w:t>
        <w:br/>
        <w:t xml:space="preserve">    - **Backend (Django)**: Handles business logic, data management, and serves API endpoints for interacting with student data.</w:t>
        <w:br/>
        <w:t xml:space="preserve">    - **OpenAI API**: Generates chatbot responses based on student data. The responses are dynamically generated using OpenAI's GPT model.</w:t>
        <w:br/>
        <w:t xml:space="preserve">    - **Database**: Stores all student-related data, including grades, courses, attendance, and internships.</w:t>
      </w:r>
    </w:p>
    <w:p>
      <w:pPr>
        <w:pStyle w:val="Heading1"/>
      </w:pPr>
      <w:r>
        <w:t>5. Model and Database Design</w:t>
      </w:r>
    </w:p>
    <w:p>
      <w:r>
        <w:t>The database is designed with the following key models, each representing different entities in the student management system:</w:t>
        <w:br/>
        <w:t xml:space="preserve">    - **Student**: Represents the student entity with fields like `name`, `student_id`, `department`, `email`, `phone_number`, `gpa`, and `status`.</w:t>
        <w:br/>
        <w:t xml:space="preserve">    - **Course**: Represents the course entity with fields like `course_id`, `name`, `department`, `instructor_name`, and `credit_hours`.</w:t>
        <w:br/>
        <w:t xml:space="preserve">    - **Grade**: Represents the grade information for each student in a course, with fields like `marks_obtained`, `total_marks`, `exam_type`, and `semester`.</w:t>
        <w:br/>
        <w:t xml:space="preserve">    - **Attendance**: Represents the attendance of students, with fields like `status`, `date`, and `course`.</w:t>
        <w:br/>
        <w:t xml:space="preserve">    - **Performance**: Represents the academic performance of students, including `gpa`, `status`, and `remarks`.</w:t>
        <w:br/>
        <w:t xml:space="preserve">    - **Internship**: Represents the internship information for students, including the company name, role, start date, and description.</w:t>
      </w:r>
    </w:p>
    <w:p>
      <w:pPr>
        <w:pStyle w:val="Heading1"/>
      </w:pPr>
      <w:r>
        <w:t>6. Entity-Relationship Diagram (ERD)</w:t>
      </w:r>
    </w:p>
    <w:p>
      <w:r>
        <w:t>This section would normally contain an Entity-Relationship Diagram (ERD) showing the relationships between the `Student`, `Course`, `Grade`, `Attendance`, `Performance`, and `Internship` models. You can generate this diagram using a tool like dbdiagram.io or draw.io.</w:t>
      </w:r>
    </w:p>
    <w:p>
      <w:pPr>
        <w:pStyle w:val="Heading1"/>
      </w:pPr>
      <w:r>
        <w:t>7. API Design</w:t>
      </w:r>
    </w:p>
    <w:p>
      <w:r>
        <w:t>The API is designed to allow the management and retrieval of student data. The following endpoints are available:</w:t>
        <w:br/>
        <w:t xml:space="preserve">    - **GET /api/students/**: Fetch all students.</w:t>
        <w:br/>
        <w:t xml:space="preserve">    - **POST /api/students/**: Create a new student.</w:t>
        <w:br/>
        <w:t xml:space="preserve">    - **GET /api/students/{id}/**: Retrieve a specific student by ID.</w:t>
        <w:br/>
        <w:t xml:space="preserve">    - **PUT /api/students/{id}/**: Update a student's information.</w:t>
        <w:br/>
        <w:t xml:space="preserve">    - **DELETE /api/students/{id}/**: Soft-delete a student.</w:t>
        <w:br/>
        <w:t xml:space="preserve">    </w:t>
        <w:br/>
        <w:t xml:space="preserve">    Additional endpoints exist for interacting with courses, grades, attendance, performance, and internships. The API uses Django REST Framework to handle CRUD operations for each model.</w:t>
      </w:r>
    </w:p>
    <w:p>
      <w:pPr>
        <w:pStyle w:val="Heading1"/>
      </w:pPr>
      <w:r>
        <w:t>8. Flow Diagrams</w:t>
      </w:r>
    </w:p>
    <w:p>
      <w:r>
        <w:t>This section would contain a flow diagram showing how requests flow between the frontend, backend, and OpenAI API. You can create this diagram using a tool like draw.io or Lucidchart.</w:t>
      </w:r>
    </w:p>
    <w:p>
      <w:pPr>
        <w:pStyle w:val="Heading1"/>
      </w:pPr>
      <w:r>
        <w:t>9. Class Diagram</w:t>
      </w:r>
    </w:p>
    <w:p>
      <w:r>
        <w:t>This section would contain a class diagram showing how the models are structured in Python code. You can generate this diagram using UML tools like UMLet or draw.io.</w:t>
      </w:r>
    </w:p>
    <w:p>
      <w:pPr>
        <w:pStyle w:val="Heading1"/>
      </w:pPr>
      <w:r>
        <w:t>10. API Flow Diagram</w:t>
      </w:r>
    </w:p>
    <w:p>
      <w:r>
        <w:t>This section would contain an API flow diagram showing how API requests flow from the frontend to the backend and how the backend interacts with the database and OpenAI API.</w:t>
      </w:r>
    </w:p>
    <w:p>
      <w:pPr>
        <w:pStyle w:val="Heading1"/>
      </w:pPr>
      <w:r>
        <w:t>11. Conclusion</w:t>
      </w:r>
    </w:p>
    <w:p>
      <w:r>
        <w:t>This project successfully implements a student management system with real-time chat functionality. It allows users to query student data, track attendance, grades, performance, and internships, and receive real-time responses using OpenAI's GPT model.</w:t>
        <w:br/>
        <w:t xml:space="preserve">    The project is built using Django, Django Channels, OpenAI API, and SQLite/PostgreSQL for the database. The chatbot offers an interactive way to manage and retrieve student data based on queries.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