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Project Documentation</w:t>
      </w:r>
    </w:p>
    <w:p>
      <w:pPr>
        <w:pStyle w:val="Heading2"/>
      </w:pPr>
      <w:r>
        <w:t>1. Project Overview</w:t>
      </w:r>
    </w:p>
    <w:p>
      <w:r>
        <w:t xml:space="preserve">This project is a real‑time conversational chatbot built with **Django**, **Django‑Channels**, and **LangChain**. </w:t>
        <w:br/>
        <w:t xml:space="preserve">It exposes WebSocket endpoints that allow a client (e.g., a React or Flutter front‑end) to communicate with an AI agent powered by OpenAI models.  </w:t>
        <w:br/>
        <w:t>The agent fetches live data from your PostgreSQL‑backed student‑information system through custom LangChain tools, enabling responses such as GPA look‑ups, attendance statistics, and aggregate counts (total students, courses, etc.).</w:t>
      </w:r>
    </w:p>
    <w:p>
      <w:pPr>
        <w:pStyle w:val="Heading2"/>
      </w:pPr>
      <w:r>
        <w:t>2. High‑Level Architecture</w:t>
      </w:r>
    </w:p>
    <w:p>
      <w:r>
        <w:t xml:space="preserve">• **Daphne** serves the ASGI application.  </w:t>
        <w:br/>
        <w:t xml:space="preserve">• **Channels** routes WebSocket traffic to `ChatConsumer`.  </w:t>
        <w:br/>
        <w:t xml:space="preserve">• **LangChain AgentExecutor** orchestrates the conversation, calling six custom tools:  </w:t>
        <w:br/>
        <w:t xml:space="preserve">  `get_student_details`, `get_student_records`, `count_total_records`, `failed_students`,   `topper_students_list`, and `get_student_session`.  </w:t>
        <w:br/>
        <w:t>• **PostgreSQL** stores all student, attendance, grade, course, internship, and performance data.</w:t>
      </w:r>
    </w:p>
    <w:p>
      <w:pPr>
        <w:pStyle w:val="Heading2"/>
      </w:pPr>
      <w:r>
        <w:t>3. Installation &amp; Setup</w:t>
      </w:r>
    </w:p>
    <w:p>
      <w:r>
        <w:t>```bash</w:t>
        <w:br/>
        <w:t># Clone repository</w:t>
        <w:br/>
        <w:t>git clone &lt;repo-url&gt;</w:t>
        <w:br/>
        <w:t>cd chatbot_project</w:t>
        <w:br/>
        <w:br/>
        <w:t># Create &amp; activate virtual env</w:t>
        <w:br/>
        <w:t>python -m venv .venv</w:t>
        <w:br/>
        <w:t>source .venv/bin/activate</w:t>
        <w:br/>
        <w:br/>
        <w:t># Install dependencies</w:t>
        <w:br/>
        <w:t>pip install -r requirements.txt</w:t>
        <w:br/>
        <w:br/>
        <w:t># Environment variables</w:t>
        <w:br/>
        <w:t>cp .env.example .env        # then edit with your own secrets</w:t>
        <w:br/>
        <w:br/>
        <w:t># Run migrations &amp; seed demo data</w:t>
        <w:br/>
        <w:t>python manage.py migrate</w:t>
        <w:br/>
        <w:t>python manage.py loaddata demo_fixture.json</w:t>
        <w:br/>
        <w:br/>
        <w:t># Launch server</w:t>
        <w:br/>
        <w:t>daphne -b 0.0.0.0 -p 5000 chatbot_project.asgi:application</w:t>
        <w:br/>
        <w:t>```</w:t>
      </w:r>
    </w:p>
    <w:p>
      <w:pPr>
        <w:pStyle w:val="Heading2"/>
      </w:pPr>
      <w:r>
        <w:t>4. WebSocket Endpoints</w:t>
      </w:r>
    </w:p>
    <w:p>
      <w:r>
        <w:t>| Endpoint | Consumer | Purpose |</w:t>
        <w:br/>
        <w:t>|----------|----------|---------|</w:t>
        <w:br/>
        <w:t>| `/ws/chat/` | `ChatConsumer` | Main conversational interface |</w:t>
        <w:br/>
        <w:t>| (see settings) | | Additional lesson, course, and notification sockets available |</w:t>
        <w:br/>
      </w:r>
    </w:p>
    <w:p>
      <w:pPr>
        <w:pStyle w:val="Heading2"/>
      </w:pPr>
      <w:r>
        <w:t>5. LangChain Tools</w:t>
      </w:r>
    </w:p>
    <w:p>
      <w:r>
        <w:t>| Tool | Signature | Description |</w:t>
        <w:br/>
        <w:t>|------|-----------|-------------|</w:t>
        <w:br/>
        <w:t>| `get_student_details` | `name:str` | Return full `StudentSerializer` payload |</w:t>
        <w:br/>
        <w:t>| `get_student_records` | `name:str` | Shortcut to raw `Student` model for internal use |</w:t>
        <w:br/>
        <w:t>| `count_total_records` | `items:str` | Returns counts for students, courses, internships… |</w:t>
        <w:br/>
        <w:t>| `failed_students` | _no args_ | List students whose performance status = *Failed* |</w:t>
        <w:br/>
        <w:t>| `topper_students_list` | _no args_ | Top‑10 students ordered by GPA |</w:t>
        <w:br/>
        <w:t>| `get_student_session` | `name:str, session:str` | Attendance / Grades / Internships / Performance |</w:t>
        <w:br/>
      </w:r>
    </w:p>
    <w:p>
      <w:pPr>
        <w:pStyle w:val="Heading2"/>
      </w:pPr>
      <w:r>
        <w:t>6. Recent Fixes &amp; Troubleshooting</w:t>
      </w:r>
    </w:p>
    <w:p>
      <w:r>
        <w:t>### 6.1 Argument Mismatch in `topper_students_list`</w:t>
        <w:br/>
        <w:t xml:space="preserve">**Symptom**: `TypeError: topper_students_list() takes 0 positional arguments but 1 was given`  </w:t>
        <w:br/>
        <w:t>**Fix**: Register the tool with `func=topper_students_list` (not a lambda) so LangChain does not pass the string argument placeholder.</w:t>
        <w:br/>
        <w:br/>
        <w:t>### 6.2 Missing Argument in `get_student_session`</w:t>
        <w:br/>
        <w:t xml:space="preserve">**Symptom**: `TypeError: get_student_session() missing 1 required positional argument: 'session'`  </w:t>
        <w:br/>
        <w:t xml:space="preserve">**Fix**: Expose both parameters in the tool definition:  </w:t>
        <w:br/>
        <w:t>```python</w:t>
        <w:br/>
        <w:t>student_session_tool = Tool(</w:t>
        <w:br/>
        <w:t xml:space="preserve">    name="get_student_session",</w:t>
        <w:br/>
        <w:t xml:space="preserve">    func=get_student_session_async,  # expects (student_name, session)</w:t>
        <w:br/>
        <w:t xml:space="preserve">    coroutine=get_student_session_async,</w:t>
        <w:br/>
        <w:t xml:space="preserve">    description="Fetch session data…"</w:t>
        <w:br/>
        <w:t>)</w:t>
        <w:br/>
        <w:t>```</w:t>
        <w:br/>
        <w:br/>
        <w:t>### 6.3 Common Runtime Checklist</w:t>
        <w:br/>
        <w:t xml:space="preserve">1. Confirm `OPENAI_API_KEY` is exported.  </w:t>
        <w:br/>
        <w:t xml:space="preserve">2. Verify database credentials in `.env`.  </w:t>
        <w:br/>
        <w:t xml:space="preserve">3. Use `python manage.py check` for model/serializer issues.  </w:t>
        <w:br/>
        <w:t>4. Run `daphne` with **http2 extra** for production‑grade performance.</w:t>
        <w:br/>
      </w:r>
    </w:p>
    <w:p>
      <w:pPr>
        <w:pStyle w:val="Heading2"/>
      </w:pPr>
      <w:r>
        <w:t>7. Testing</w:t>
      </w:r>
    </w:p>
    <w:p>
      <w:r>
        <w:t>```bash</w:t>
        <w:br/>
        <w:t># WebSocket smoke‑test</w:t>
        <w:br/>
        <w:t>websocat ws://127.0.0.1:5000/ws/chat/ -E</w:t>
        <w:br/>
        <w:t>&gt; {"message": "How many students are there in total?"}</w:t>
        <w:br/>
        <w:t>&lt; {"message": "{"total_students": 123}"}</w:t>
        <w:br/>
        <w:t>```</w:t>
        <w:br/>
        <w:t>Unit tests live under *chatbot/tests/* and can be run with: `pytest`.</w:t>
      </w:r>
    </w:p>
    <w:p>
      <w:pPr>
        <w:pStyle w:val="Heading2"/>
      </w:pPr>
      <w:r>
        <w:t>8. Deployment Notes</w:t>
      </w:r>
    </w:p>
    <w:p>
      <w:r>
        <w:t xml:space="preserve">• **Gunicorn + Uvicorn workers** or **Daphne** behind Nginx terminate TLS.  </w:t>
        <w:br/>
        <w:t xml:space="preserve">• Use `--http2` and `--root_path` flags when reverse‑proxying.  </w:t>
        <w:br/>
        <w:t>• Set `CHANNEL_LAYERS` to Redis for multi‑instance scaling.</w:t>
        <w:br/>
      </w:r>
    </w:p>
    <w:p>
      <w:pPr>
        <w:pStyle w:val="Heading2"/>
      </w:pPr>
      <w:r>
        <w:t>9. Credits</w:t>
      </w:r>
    </w:p>
    <w:p>
      <w:r>
        <w:t>Maintained by Turbo DevOps Team • ©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