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Chatbot Project Extended Documentation</w:t>
      </w:r>
    </w:p>
    <w:p>
      <w:pPr>
        <w:pStyle w:val="Heading1"/>
      </w:pPr>
      <w:r>
        <w:t>1. Introduction</w:t>
      </w:r>
    </w:p>
    <w:p>
      <w:r>
        <w:br/>
        <w:t xml:space="preserve">The Chatbot Project is designed to provide real-time, AI-driven interactions between users and a backend powered by OpenAI’s GPT-3/4 models. </w:t>
        <w:br/>
        <w:t xml:space="preserve">The chatbot uses Django as its framework, with Django Channels providing the ability to manage WebSocket connections for real-time communication. </w:t>
        <w:br/>
        <w:t>The OpenAI API is integrated to generate conversational responses to user queries.</w:t>
        <w:br/>
        <w:br/>
        <w:t xml:space="preserve">This project aims to automate user interactions with AI-driven responses, providing a scalable solution to handle real-time queries. </w:t>
        <w:br/>
        <w:t>WebSocket communication ensures that interactions are fast, smooth, and interactive.</w:t>
        <w:br/>
      </w:r>
    </w:p>
    <w:p>
      <w:pPr>
        <w:pStyle w:val="Heading1"/>
      </w:pPr>
      <w:r>
        <w:t>2. Technologies Used</w:t>
      </w:r>
    </w:p>
    <w:p>
      <w:r>
        <w:br/>
        <w:t>The project utilizes the following key technologies:</w:t>
        <w:br/>
        <w:br/>
        <w:t>1. **Django**: The backend framework used for handling HTTP requests, routing, and WebSocket communication through Channels.</w:t>
        <w:br/>
        <w:t>2. **Django Channels**: An extension to Django that enables asynchronous handling of WebSockets, enabling real-time bi-directional communication between the client and the server.</w:t>
        <w:br/>
        <w:t>3. **OpenAI GPT (GPT-3/4)**: The NLP model used for generating responses based on user input. It processes the user's message and returns relevant replies.</w:t>
        <w:br/>
        <w:t>4. **WebSockets**: A protocol that allows full-duplex communication channels over a single, long-lived TCP connection. This is used for real-time interactions between the client and server.</w:t>
        <w:br/>
        <w:t>5. **Redis**: Used as a key-value store for facilitating communication between multiple Django consumer instances, managing message channels.</w:t>
        <w:br/>
        <w:t>6. **Python-Decouple**: A library used for separating sensitive configuration settings (such as API keys) from the codebase, making the code cleaner and more secure.</w:t>
        <w:br/>
        <w:t>7. **SQLite/PostgreSQL (Database)**: The database system used to store user sessions, chat logs, and other data. SQLite is used in development, while PostgreSQL is an option for production deployment.</w:t>
        <w:br/>
      </w:r>
    </w:p>
    <w:p>
      <w:pPr>
        <w:pStyle w:val="Heading1"/>
      </w:pPr>
      <w:r>
        <w:t>3. Project Architecture</w:t>
      </w:r>
    </w:p>
    <w:p>
      <w:r>
        <w:br/>
        <w:t>The architecture of the project can be broken down into the following layers:</w:t>
        <w:br/>
        <w:br/>
        <w:t>1. **Frontend**: The user interacts with the chatbot through a web interface built using HTML, CSS, and JavaScript. WebSocket communication is handled via JavaScript to send and receive messages between the client and the server.</w:t>
        <w:br/>
        <w:t>2. **Backend**: Django manages HTTP and WebSocket requests. Django Channels handles the WebSocket connections and allows the server to interact with the frontend in real time.</w:t>
        <w:br/>
        <w:t>3. **WebSocket Consumer**: The Django Channels consumer receives messages from the WebSocket, processes them (e.g., generating responses using OpenAI’s GPT API), and sends responses back to the client.</w:t>
        <w:br/>
        <w:t>4. **OpenAI API**: The backend makes requests to OpenAI's GPT API, sending user input as a prompt and receiving a text response which is sent back to the user via the WebSocket.</w:t>
        <w:br/>
        <w:t>5. **Redis (Message Broker)**: Redis is used as the communication layer for Django Channels, enabling communication between different WebSocket consumers in case of multiple instances of the Django server.</w:t>
        <w:br/>
        <w:t>6. **Database (Session Storage)**: Django stores session information, message logs, and other data in the database. It helps track ongoing conversations and user-specific data.</w:t>
        <w:br/>
      </w:r>
    </w:p>
    <w:p>
      <w:pPr>
        <w:pStyle w:val="Heading1"/>
      </w:pPr>
      <w:r>
        <w:t>4. Detailed Breakdown of Components</w:t>
      </w:r>
    </w:p>
    <w:p>
      <w:r>
        <w:br/>
        <w:t>**Frontend (HTML + JavaScript)**:</w:t>
        <w:br/>
        <w:t>The frontend is the user-facing part of the system. The interface is built using basic HTML, CSS, and JavaScript, with WebSocket used to send and receive messages between the client and the server.</w:t>
        <w:br/>
        <w:t>The JavaScript client listens for user input, sends messages to the server via WebSocket, and handles the incoming responses by dynamically updating the chat interface.</w:t>
        <w:br/>
        <w:br/>
        <w:t>**WebSocket Consumer**:</w:t>
        <w:br/>
        <w:t>The WebSocket consumer is where the magic happens. It receives messages from the client, processes them asynchronously, and responds by sending data back through the WebSocket connection.</w:t>
        <w:br/>
        <w:t>The consumer is responsible for:</w:t>
        <w:br/>
        <w:t>1. Accepting WebSocket connections.</w:t>
        <w:br/>
        <w:t>2. Receiving user messages.</w:t>
        <w:br/>
        <w:t>3. Sending user input to OpenAI’s GPT-3/4 model for processing.</w:t>
        <w:br/>
        <w:t>4. Returning the GPT model’s response back to the user.</w:t>
        <w:br/>
        <w:br/>
        <w:t>**Django Channels**:</w:t>
        <w:br/>
        <w:t>Django Channels integrates WebSockets with Django. It uses `ProtocolTypeRouter` to define how WebSocket connections are handled. The `ChatConsumer` class is used to manage the interaction between the user and the backend.</w:t>
        <w:br/>
      </w:r>
    </w:p>
    <w:p>
      <w:pPr>
        <w:pStyle w:val="Heading1"/>
      </w:pPr>
      <w:r>
        <w:t>5. Flow and Sequence Diagrams</w:t>
      </w:r>
    </w:p>
    <w:p>
      <w:r>
        <w:br/>
        <w:t>The system follows the following flow:</w:t>
        <w:br/>
        <w:br/>
        <w:t>1. **User Input**: The user types a message and presses send.</w:t>
        <w:br/>
        <w:t>2. **WebSocket Connection**: The message is sent through the WebSocket to the Django Channels consumer.</w:t>
        <w:br/>
        <w:t>3. **Message Processing**: The consumer sends the message to OpenAI’s API for processing.</w:t>
        <w:br/>
        <w:t>4. **Response**: OpenAI processes the message and sends a response back to the consumer.</w:t>
        <w:br/>
        <w:t>5. **User Output**: The response is sent back to the frontend via WebSocket and displayed to the user.</w:t>
        <w:br/>
        <w:br/>
        <w:t>**Sequence Diagram**:</w:t>
        <w:br/>
        <w:br/>
        <w:t>```</w:t>
        <w:br/>
        <w:t>User → WebSocket → Django Consumer → OpenAI API → Django Consumer → WebSocket → User</w:t>
        <w:br/>
        <w:t>```</w:t>
        <w:br/>
        <w:br/>
        <w:t>**Flow Diagram**:</w:t>
        <w:br/>
        <w:br/>
        <w:t>1. User sends message via WebSocket.</w:t>
        <w:br/>
        <w:t>2. Django Consumer receives the message and forwards it to the OpenAI API.</w:t>
        <w:br/>
        <w:t>3. OpenAI returns a response.</w:t>
        <w:br/>
        <w:t>4. Django Consumer sends the response back to the WebSocket.</w:t>
        <w:br/>
        <w:t>5. The message is displayed to the user.</w:t>
        <w:br/>
      </w:r>
    </w:p>
    <w:p>
      <w:pPr>
        <w:pStyle w:val="Heading1"/>
      </w:pPr>
      <w:r>
        <w:t>6. Entity Relationship Diagram</w:t>
      </w:r>
    </w:p>
    <w:p>
      <w:r>
        <w:br/>
        <w:t>The Entity Relationship (ER) diagram below shows the relationships between the entities in the system:</w:t>
        <w:br/>
        <w:br/>
        <w:t>Entities:</w:t>
        <w:br/>
        <w:t>1. **User**: Represents the user interacting with the chatbot.</w:t>
        <w:br/>
        <w:t>2. **Message**: Stores messages sent by users and responses generated by the chatbot.</w:t>
        <w:br/>
        <w:t>3. **Session**: Manages user sessions, keeping track of the state of ongoing conversations.</w:t>
        <w:br/>
      </w:r>
    </w:p>
    <w:p>
      <w:pPr>
        <w:pStyle w:val="Heading1"/>
      </w:pPr>
      <w:r>
        <w:t>7. Database and Session Management</w:t>
      </w:r>
    </w:p>
    <w:p>
      <w:r>
        <w:br/>
        <w:t>The project uses Django’s session management to keep track of ongoing user interactions. The **`django_session`** table stores session data, including user-specific information about their ongoing conversation.</w:t>
        <w:br/>
        <w:t>To handle session data, you need to:</w:t>
        <w:br/>
        <w:t>1. Run migrations to create session-related tables in the database:</w:t>
        <w:br/>
        <w:t xml:space="preserve">   python manage.py migrate</w:t>
        <w:br/>
        <w:t>2. Use Django’s **SessionMiddleware** to manage sessions across WebSocket connections.</w:t>
        <w:br/>
      </w:r>
    </w:p>
    <w:p>
      <w:pPr>
        <w:pStyle w:val="Heading1"/>
      </w:pPr>
      <w:r>
        <w:t>8. How OpenAI GPT Integration Works</w:t>
      </w:r>
    </w:p>
    <w:p>
      <w:r>
        <w:br/>
        <w:t>The OpenAI GPT integration in this chatbot allows the backend to send user input to the OpenAI API, which returns a natural language response based on the input. This is how it works:</w:t>
        <w:br/>
        <w:t>1. The user sends a message through WebSocket.</w:t>
        <w:br/>
        <w:t>2. The Django consumer receives the message and sends it to OpenAI's API.</w:t>
        <w:br/>
        <w:t>3. OpenAI generates a response based on the input and sends it back to the Django consumer.</w:t>
        <w:br/>
        <w:t>4. The response is sent back to the user through WebSocket.</w:t>
        <w:br/>
      </w:r>
    </w:p>
    <w:p>
      <w:pPr>
        <w:pStyle w:val="Heading1"/>
      </w:pPr>
      <w:r>
        <w:t>9. User Interactions and WebSocket Communication</w:t>
      </w:r>
    </w:p>
    <w:p>
      <w:r>
        <w:br/>
        <w:t>WebSocket allows real-time, full-duplex communication between the client and the server. In this project, WebSocket is used to:</w:t>
        <w:br/>
        <w:t>1. **Send Messages**: When the user sends a message, it is transmitted to the server via WebSocket.</w:t>
        <w:br/>
        <w:t>2. **Receive Responses**: After processing, the server sends the chatbot's response back to the client through WebSocket.</w:t>
        <w:br/>
      </w:r>
    </w:p>
    <w:p>
      <w:pPr>
        <w:pStyle w:val="Heading1"/>
      </w:pPr>
      <w:r>
        <w:t>10. Error Handling and Debugging</w:t>
      </w:r>
    </w:p>
    <w:p>
      <w:r>
        <w:br/>
        <w:t>During development, ensure proper error handling to debug and fix issues:</w:t>
        <w:br/>
        <w:t>1. **Logging**: Add logging to monitor message reception, processing, and responses.</w:t>
        <w:br/>
        <w:t>2. **WebSocket Errors**: Handle cases where the WebSocket connection fails or the server is unreachable.</w:t>
        <w:br/>
        <w:t>Example for logging WebSocket events:</w:t>
        <w:br/>
        <w:br/>
        <w:t>```python</w:t>
        <w:br/>
        <w:t>import logging</w:t>
        <w:br/>
        <w:t>logger = logging.getLogger(__name__)</w:t>
        <w:br/>
        <w:br/>
        <w:t>class ChatConsumer(AsyncWebsocketConsumer):</w:t>
        <w:br/>
        <w:t xml:space="preserve">    async def connect(self):</w:t>
        <w:br/>
        <w:t xml:space="preserve">        logger.info("WebSocket connection established")</w:t>
        <w:br/>
        <w:t xml:space="preserve">        # Your existing code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