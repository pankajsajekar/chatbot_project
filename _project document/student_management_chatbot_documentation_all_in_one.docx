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Student Management Chatbot System Documentation</w:t>
      </w:r>
    </w:p>
    <w:p>
      <w:r>
        <w:t>This document provides a detailed technical documentation for the Student Management Chatbot System developed using Django, Django Channels, LangChain, and OpenAI GPT-4 models. The purpose of this system is to manage and interact with student data, such as grades, attendance, courses, and internship details. It provides an interactive interface to query data in real-time using a chatbot powered by AI.</w:t>
      </w:r>
    </w:p>
    <w:p>
      <w:pPr>
        <w:pStyle w:val="Heading1"/>
      </w:pPr>
      <w:r>
        <w:t>Table of Contents</w:t>
      </w:r>
    </w:p>
    <w:p>
      <w:r>
        <w:t>1. Introduction</w:t>
        <w:br/>
        <w:t>2. Technologies Used</w:t>
        <w:br/>
        <w:t>3. System Architecture</w:t>
        <w:br/>
        <w:t>4. Detailed Component Breakdown</w:t>
        <w:br/>
        <w:t>5. LangChain Overview</w:t>
        <w:br/>
        <w:t>6. Flow Diagrams</w:t>
        <w:br/>
        <w:t>7. API Design</w:t>
        <w:br/>
        <w:t>8. Deployment and Scaling</w:t>
        <w:br/>
        <w:t>9. Error Handling &amp; Debugging</w:t>
        <w:br/>
        <w:t>10. Extensibility and Future Work</w:t>
        <w:br/>
        <w:t>11. Testing</w:t>
        <w:br/>
        <w:t>12. Real-World Use Cases</w:t>
        <w:br/>
        <w:t>13. Conclusion</w:t>
      </w:r>
    </w:p>
    <w:p>
      <w:pPr>
        <w:pStyle w:val="Heading1"/>
      </w:pPr>
      <w:r>
        <w:t>1. Introduction</w:t>
      </w:r>
    </w:p>
    <w:p>
      <w:r>
        <w:t>The Student Management Chatbot System is designed to provide a real-time, AI-driven interface for querying student-related data, such as GPA, attendance, grades, and internships. This system allows both students and faculty/administrators to interact with the data through a conversational interface. The backend is powered by Django with Django Channels for real-time communication, and the chatbot leverages OpenAI’s GPT model to generate responses.</w:t>
      </w:r>
    </w:p>
    <w:p>
      <w:pPr>
        <w:pStyle w:val="Heading2"/>
      </w:pPr>
      <w:r>
        <w:t>Project Overview</w:t>
      </w:r>
    </w:p>
    <w:p>
      <w:r>
        <w:t>This project integrates various technologies to build an interactive, real-time system for educational institutions, enabling instant access to student data. It leverages Django and Django Channels to handle WebSocket communication, LangChain for orchestration, and OpenAI GPT for generating natural language responses.</w:t>
      </w:r>
    </w:p>
    <w:p>
      <w:pPr>
        <w:pStyle w:val="Heading2"/>
      </w:pPr>
      <w:r>
        <w:t>Problem the Project Solves</w:t>
      </w:r>
    </w:p>
    <w:p>
      <w:r>
        <w:t>Traditional student data systems often lack interactive features, requiring manual querying for information. This system solves that problem by providing a conversational interface that allows students and faculty to instantly retrieve relevant data without the need for repetitive database queries.</w:t>
      </w:r>
    </w:p>
    <w:p>
      <w:pPr>
        <w:pStyle w:val="Heading1"/>
      </w:pPr>
      <w:r>
        <w:t>2. Technologies Used</w:t>
      </w:r>
    </w:p>
    <w:p>
      <w:r>
        <w:t>The following technologies were used to develop the Student Management Chatbot System:</w:t>
      </w:r>
    </w:p>
    <w:p>
      <w:r>
        <w:t>1. **Django**: A Python-based web framework used for the backend and API handling.</w:t>
        <w:br/>
        <w:t>2. **Django Channels**: Enables WebSocket communication for real-time messaging.</w:t>
        <w:br/>
        <w:t>3. **LangChain**: An open-source Python framework used for orchestration of LLMs (Large Language Models) and integrating external tools.</w:t>
        <w:br/>
        <w:t>4. **OpenAI GPT**: Used for generating conversational responses based on student data.</w:t>
        <w:br/>
        <w:t>5. **PostgreSQL**: The relational database used to store student-related data (e.g., grades, attendance, courses, internships).</w:t>
        <w:br/>
        <w:t>6. **Redis**: A key-value store for managing state and communication between different instances of Django Channels.</w:t>
        <w:br/>
        <w:t>7. **Python-Decouple**: Used to manage sensitive configuration settings and environment variables.</w:t>
      </w:r>
    </w:p>
    <w:p>
      <w:pPr>
        <w:pStyle w:val="Heading1"/>
      </w:pPr>
      <w:r>
        <w:t>3. System Architecture</w:t>
      </w:r>
    </w:p>
    <w:p>
      <w:pPr>
        <w:pStyle w:val="Heading2"/>
      </w:pPr>
      <w:r>
        <w:t>High-Level Overview</w:t>
      </w:r>
    </w:p>
    <w:p>
      <w:r>
        <w:t>The system architecture is designed to separate the core components, allowing for efficient scaling and maintenance. The major components include the frontend, backend, WebSocket communication, LangChain agent for managing conversations, and OpenAI GPT for response generation.</w:t>
      </w:r>
    </w:p>
    <w:p>
      <w:pPr>
        <w:pStyle w:val="Heading2"/>
      </w:pPr>
      <w:r>
        <w:t>Frontend Architecture</w:t>
      </w:r>
    </w:p>
    <w:p>
      <w:r>
        <w:t>The frontend is built using web technologies such as React (or Flutter), which communicates with the backend via WebSocket for real-time messaging. The UI allows users to input queries and receive AI-generated responses.</w:t>
      </w:r>
    </w:p>
    <w:p>
      <w:pPr>
        <w:pStyle w:val="Heading2"/>
      </w:pPr>
      <w:r>
        <w:t>Backend Architecture</w:t>
      </w:r>
    </w:p>
    <w:p>
      <w:r>
        <w:t>The backend is built using Django and Django Channels. The backend handles WebSocket connections, processes requests, and communicates with LangChain to orchestrate AI responses. Django also interacts with PostgreSQL to fetch relevant student data when needed.</w:t>
      </w:r>
    </w:p>
    <w:p>
      <w:pPr>
        <w:pStyle w:val="Heading2"/>
      </w:pPr>
      <w:r>
        <w:t>Communication Flow</w:t>
      </w:r>
    </w:p>
    <w:p>
      <w:r>
        <w:t>The communication flow uses WebSocket to enable real-time bidirectional communication between the client and the server. When a user sends a message, it is sent through a WebSocket connection to the Django backend, where LangChain is used to process the message and fetch data from the database if necessary. The response is then sent back to the user in real-time.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